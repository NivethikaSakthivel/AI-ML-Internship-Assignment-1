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Dataset of Car Specifications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Engine Size (cc)</w:t>
            </w:r>
          </w:p>
        </w:tc>
        <w:tc>
          <w:tcPr>
            <w:tcW w:type="dxa" w:w="1728"/>
          </w:tcPr>
          <w:p>
            <w:r>
              <w:t>Horsepower</w:t>
            </w:r>
          </w:p>
        </w:tc>
        <w:tc>
          <w:tcPr>
            <w:tcW w:type="dxa" w:w="1728"/>
          </w:tcPr>
          <w:p>
            <w:r>
              <w:t>Age of Car (years)</w:t>
            </w:r>
          </w:p>
        </w:tc>
        <w:tc>
          <w:tcPr>
            <w:tcW w:type="dxa" w:w="1728"/>
          </w:tcPr>
          <w:p>
            <w:r>
              <w:t>Mileage (kmpl)</w:t>
            </w:r>
          </w:p>
        </w:tc>
        <w:tc>
          <w:tcPr>
            <w:tcW w:type="dxa" w:w="1728"/>
          </w:tcPr>
          <w:p>
            <w:r>
              <w:t>Price (INR)</w:t>
            </w:r>
          </w:p>
        </w:tc>
      </w:tr>
      <w:tr>
        <w:tc>
          <w:tcPr>
            <w:tcW w:type="dxa" w:w="1728"/>
          </w:tcPr>
          <w:p>
            <w:r>
              <w:t>1500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600000</w:t>
            </w:r>
          </w:p>
        </w:tc>
      </w:tr>
      <w:tr>
        <w:tc>
          <w:tcPr>
            <w:tcW w:type="dxa" w:w="1728"/>
          </w:tcPr>
          <w:p>
            <w:r>
              <w:t>2000</w:t>
            </w:r>
          </w:p>
        </w:tc>
        <w:tc>
          <w:tcPr>
            <w:tcW w:type="dxa" w:w="1728"/>
          </w:tcPr>
          <w:p>
            <w:r>
              <w:t>150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850000</w:t>
            </w:r>
          </w:p>
        </w:tc>
      </w:tr>
      <w:tr>
        <w:tc>
          <w:tcPr>
            <w:tcW w:type="dxa" w:w="1728"/>
          </w:tcPr>
          <w:p>
            <w:r>
              <w:t>1200</w:t>
            </w:r>
          </w:p>
        </w:tc>
        <w:tc>
          <w:tcPr>
            <w:tcW w:type="dxa" w:w="1728"/>
          </w:tcPr>
          <w:p>
            <w:r>
              <w:t>80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500000</w:t>
            </w:r>
          </w:p>
        </w:tc>
      </w:tr>
      <w:tr>
        <w:tc>
          <w:tcPr>
            <w:tcW w:type="dxa" w:w="1728"/>
          </w:tcPr>
          <w:p>
            <w:r>
              <w:t>1800</w:t>
            </w:r>
          </w:p>
        </w:tc>
        <w:tc>
          <w:tcPr>
            <w:tcW w:type="dxa" w:w="1728"/>
          </w:tcPr>
          <w:p>
            <w:r>
              <w:t>130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750000</w:t>
            </w:r>
          </w:p>
        </w:tc>
      </w:tr>
      <w:tr>
        <w:tc>
          <w:tcPr>
            <w:tcW w:type="dxa" w:w="1728"/>
          </w:tcPr>
          <w:p>
            <w:r>
              <w:t>1400</w:t>
            </w:r>
          </w:p>
        </w:tc>
        <w:tc>
          <w:tcPr>
            <w:tcW w:type="dxa" w:w="1728"/>
          </w:tcPr>
          <w:p>
            <w:r>
              <w:t>90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550000</w:t>
            </w:r>
          </w:p>
        </w:tc>
      </w:tr>
    </w:tbl>
    <w:p>
      <w:pPr>
        <w:pStyle w:val="Heading1"/>
      </w:pPr>
      <w:r>
        <w:t>Terminology Definitions</w:t>
      </w:r>
    </w:p>
    <w:p>
      <w:pPr>
        <w:pStyle w:val="Heading2"/>
      </w:pPr>
      <w:r>
        <w:t>Feature</w:t>
      </w:r>
    </w:p>
    <w:p>
      <w:r>
        <w:t>Individual measurable properties or characteristics used as inputs to the model. In the example, features include 'Engine Size (cc)', 'Horsepower', 'Age of Car (years)', and 'Mileage (kmpl)'.</w:t>
      </w:r>
    </w:p>
    <w:p>
      <w:pPr>
        <w:pStyle w:val="Heading2"/>
      </w:pPr>
      <w:r>
        <w:t>Label</w:t>
      </w:r>
    </w:p>
    <w:p>
      <w:r>
        <w:t>The output variable that the model aims to predict. In the example, the label is 'Price (INR)'.</w:t>
      </w:r>
    </w:p>
    <w:p>
      <w:pPr>
        <w:pStyle w:val="Heading2"/>
      </w:pPr>
      <w:r>
        <w:t>Prediction</w:t>
      </w:r>
    </w:p>
    <w:p>
      <w:r>
        <w:t>The output value generated by the model when given a set of input features. For example, predicting the price of a car given its specifications.</w:t>
      </w:r>
    </w:p>
    <w:p>
      <w:pPr>
        <w:pStyle w:val="Heading2"/>
      </w:pPr>
      <w:r>
        <w:t>Outlier</w:t>
      </w:r>
    </w:p>
    <w:p>
      <w:r>
        <w:t>A data point that deviates significantly from the rest of the dataset. If a car in this dataset had a price of 3000000 INR, it would be considered an outlier.</w:t>
      </w:r>
    </w:p>
    <w:p>
      <w:pPr>
        <w:pStyle w:val="Heading2"/>
      </w:pPr>
      <w:r>
        <w:t>Test Data</w:t>
      </w:r>
    </w:p>
    <w:p>
      <w:r>
        <w:t>The subset of the dataset used to assess the performance of the model. For instance, if we use 20% of our data for testing, one of these rows could be part of the test data.</w:t>
      </w:r>
    </w:p>
    <w:p>
      <w:pPr>
        <w:pStyle w:val="Heading2"/>
      </w:pPr>
      <w:r>
        <w:t>Training Data</w:t>
      </w:r>
    </w:p>
    <w:p>
      <w:r>
        <w:t>The subset of the dataset used to train the model. For example, the remaining 80% of the dataset used to teach the model.</w:t>
      </w:r>
    </w:p>
    <w:p>
      <w:pPr>
        <w:pStyle w:val="Heading2"/>
      </w:pPr>
      <w:r>
        <w:t>Model</w:t>
      </w:r>
    </w:p>
    <w:p>
      <w:r>
        <w:t>The mathematical representation of the relationship between features and labels. In our case, a regression model predicting car prices.</w:t>
      </w:r>
    </w:p>
    <w:p>
      <w:pPr>
        <w:pStyle w:val="Heading2"/>
      </w:pPr>
      <w:r>
        <w:t>Validation Data</w:t>
      </w:r>
    </w:p>
    <w:p>
      <w:r>
        <w:t>A separate subset used to fine-tune the model parameters. This data is not used in training but helps in adjusting hyperparameters.</w:t>
      </w:r>
    </w:p>
    <w:p>
      <w:pPr>
        <w:pStyle w:val="Heading2"/>
      </w:pPr>
      <w:r>
        <w:t>Hyperparameter</w:t>
      </w:r>
    </w:p>
    <w:p>
      <w:r>
        <w:t>These are parameters that are not learned from the data but set before training the model. Examples include learning rate, number of epochs, etc.</w:t>
      </w:r>
    </w:p>
    <w:p>
      <w:pPr>
        <w:pStyle w:val="Heading2"/>
      </w:pPr>
      <w:r>
        <w:t>Epoch</w:t>
      </w:r>
    </w:p>
    <w:p>
      <w:r>
        <w:t>One complete pass through the entire training dataset. For instance, training on all car data once is one epoch.</w:t>
      </w:r>
    </w:p>
    <w:p>
      <w:pPr>
        <w:pStyle w:val="Heading2"/>
      </w:pPr>
      <w:r>
        <w:t>Loss Function</w:t>
      </w:r>
    </w:p>
    <w:p>
      <w:r>
        <w:t>A method to measure how well the model's predictions match the actual labels. For instance, Mean Squared Error (MSE) can be used for our regression model.</w:t>
      </w:r>
    </w:p>
    <w:p>
      <w:pPr>
        <w:pStyle w:val="Heading2"/>
      </w:pPr>
      <w:r>
        <w:t>Learning Rate</w:t>
      </w:r>
    </w:p>
    <w:p>
      <w:r>
        <w:t>A hyperparameter that controls how much the model's weights are updated during training. A higher learning rate might make the training faster but less accurate.</w:t>
      </w:r>
    </w:p>
    <w:p>
      <w:pPr>
        <w:pStyle w:val="Heading2"/>
      </w:pPr>
      <w:r>
        <w:t>Overfitting</w:t>
      </w:r>
    </w:p>
    <w:p>
      <w:r>
        <w:t>When a model performs well on training data but poorly on test data. For example, if our model perfectly predicts the training data but fails on new data.</w:t>
      </w:r>
    </w:p>
    <w:p>
      <w:pPr>
        <w:pStyle w:val="Heading2"/>
      </w:pPr>
      <w:r>
        <w:t>Underfitting</w:t>
      </w:r>
    </w:p>
    <w:p>
      <w:r>
        <w:t>When a model is too simple to capture the underlying pattern of the data. For instance, a model that always predicts the average car price.</w:t>
      </w:r>
    </w:p>
    <w:p>
      <w:pPr>
        <w:pStyle w:val="Heading2"/>
      </w:pPr>
      <w:r>
        <w:t>Regularization</w:t>
      </w:r>
    </w:p>
    <w:p>
      <w:r>
        <w:t>Techniques to prevent overfitting by adding a penalty to the loss function. Examples include L1 and L2 regularization.</w:t>
      </w:r>
    </w:p>
    <w:p>
      <w:pPr>
        <w:pStyle w:val="Heading2"/>
      </w:pPr>
      <w:r>
        <w:t>Cross-Validation</w:t>
      </w:r>
    </w:p>
    <w:p>
      <w:r>
        <w:t>A method to assess the model’s performance by partitioning the data into subsets, training the model on some subsets, and validating it on others.</w:t>
      </w:r>
    </w:p>
    <w:p>
      <w:pPr>
        <w:pStyle w:val="Heading2"/>
      </w:pPr>
      <w:r>
        <w:t>Feature Engineering</w:t>
      </w:r>
    </w:p>
    <w:p>
      <w:r>
        <w:t>The process of creating new features or modifying existing ones to improve model performance. For example, creating a 'Price per cc' feature.</w:t>
      </w:r>
    </w:p>
    <w:p>
      <w:pPr>
        <w:pStyle w:val="Heading2"/>
      </w:pPr>
      <w:r>
        <w:t>Dimensionality Reduction</w:t>
      </w:r>
    </w:p>
    <w:p>
      <w:r>
        <w:t>Techniques to reduce the number of features in the dataset. Principal Component Analysis (PCA) is a common method.</w:t>
      </w:r>
    </w:p>
    <w:p>
      <w:pPr>
        <w:pStyle w:val="Heading2"/>
      </w:pPr>
      <w:r>
        <w:t>Bias</w:t>
      </w:r>
    </w:p>
    <w:p>
      <w:r>
        <w:t>The error introduced by approximating a real-world problem, which might be complex, by a simpler model.</w:t>
      </w:r>
    </w:p>
    <w:p>
      <w:pPr>
        <w:pStyle w:val="Heading2"/>
      </w:pPr>
      <w:r>
        <w:t>Variance</w:t>
      </w:r>
    </w:p>
    <w:p>
      <w:r>
        <w:t>The error introduced due to the model's sensitivity to small fluctuations in the training set.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